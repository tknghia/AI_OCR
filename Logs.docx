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E00EC" w14:textId="1A8DA243" w:rsidR="0010673F" w:rsidRPr="005C434A" w:rsidRDefault="0010673F" w:rsidP="005C434A"/>
    <w:p>
      <w:pPr>
        <w:pStyle w:val="Heading1"/>
      </w:pPr>
      <w:r>
        <w:t>Samples - 1</w:t>
      </w:r>
    </w:p>
    <w:p>
      <w:pPr>
        <w:pStyle w:val="Heading4"/>
      </w:pPr>
      <w:r>
        <w:t>Upload Time: 2024-10-05 16:39:05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Independence: Freedom - Happiness: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74.29%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32.00%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89.80%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82.72%</w:t>
      </w:r>
    </w:p>
    <w:p>
      <w:r>
        <w:t>Average Levenshtein Similarity: 94.19%</w:t>
      </w:r>
    </w:p>
    <w:p>
      <w:pPr>
        <w:pStyle w:val="Heading1"/>
      </w:pPr>
      <w:r>
        <w:t>Samples - 2</w:t>
      </w:r>
    </w:p>
    <w:p>
      <w:pPr>
        <w:pStyle w:val="Heading4"/>
      </w:pPr>
      <w:r>
        <w:t>Upload Time: 2024-10-05 16:41:11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Wrong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97.96%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98.03%</w:t>
      </w:r>
    </w:p>
    <w:p>
      <w:r>
        <w:t>Average Levenshtein Similarity: 98.35%</w:t>
      </w:r>
    </w:p>
    <w:p>
      <w:pPr>
        <w:pStyle w:val="Heading1"/>
      </w:pPr>
      <w:r>
        <w:t>Samples - 3</w:t>
      </w:r>
    </w:p>
    <w:p>
      <w:pPr>
        <w:pStyle w:val="Heading4"/>
      </w:pPr>
      <w:r>
        <w:t>Upload Time: 2024-10-06 18:19:02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- 4</w:t>
      </w:r>
    </w:p>
    <w:p>
      <w:pPr>
        <w:pStyle w:val="Heading4"/>
      </w:pPr>
      <w:r>
        <w:t>Upload Time: 2024-10-06 19:08:22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No.:&amp;nbsp;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69.23%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92.12%</w:t>
      </w:r>
    </w:p>
    <w:p>
      <w:r>
        <w:t>Average Levenshtein Similarity: 96.00%</w:t>
      </w:r>
    </w:p>
    <w:p>
      <w:pPr>
        <w:pStyle w:val="Heading1"/>
      </w:pPr>
      <w:r>
        <w:t>Samples - 5</w:t>
      </w:r>
    </w:p>
    <w:p>
      <w:pPr>
        <w:pStyle w:val="Heading4"/>
      </w:pPr>
      <w:r>
        <w:t>Upload Time: 2024-10-06 19:11:57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No.:&amp;nbsp;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69.23%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88.69%</w:t>
      </w:r>
    </w:p>
    <w:p>
      <w:r>
        <w:t>Average Levenshtein Similarity: 95.95%</w:t>
      </w:r>
    </w:p>
    <w:p>
      <w:pPr>
        <w:pStyle w:val="Heading1"/>
      </w:pPr>
      <w:r>
        <w:t>Samples - 6</w:t>
      </w:r>
    </w:p>
    <w:p>
      <w:pPr>
        <w:pStyle w:val="Heading4"/>
      </w:pPr>
      <w:r>
        <w:t>Upload Time: 2024-10-06 19:27:00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Q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81.82%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sistriden: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11.11%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71.70%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surpiry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Phu Ven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90.32%</w:t>
            </w:r>
          </w:p>
        </w:tc>
      </w:tr>
    </w:tbl>
    <w:p>
      <w:r>
        <w:t>Average Simple Similarity: 93.33%</w:t>
      </w:r>
    </w:p>
    <w:p>
      <w:r>
        <w:t>Average Levenshtein Similarity: 97.16%</w:t>
      </w:r>
    </w:p>
    <w:p>
      <w:pPr>
        <w:pStyle w:val="Heading1"/>
      </w:pPr>
      <w:r>
        <w:t>Samples - 7</w:t>
      </w:r>
    </w:p>
    <w:p>
      <w:pPr>
        <w:pStyle w:val="Heading4"/>
      </w:pPr>
      <w:r>
        <w:t>Upload Time: 2024-10-06 20:05:47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87.40%</w:t>
      </w:r>
    </w:p>
    <w:p>
      <w:r>
        <w:t>Average Levenshtein Similarity: 91.51%</w:t>
      </w:r>
    </w:p>
    <w:p>
      <w:pPr>
        <w:pStyle w:val="Heading1"/>
      </w:pPr>
      <w:r>
        <w:t>Samples - 8</w:t>
      </w:r>
    </w:p>
    <w:p>
      <w:pPr>
        <w:pStyle w:val="Heading4"/>
      </w:pPr>
      <w:r>
        <w:t>Upload Time: 2024-10-06 20:10:15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87.40%</w:t>
      </w:r>
    </w:p>
    <w:p>
      <w:r>
        <w:t>Average Levenshtein Similarity: 91.51%</w:t>
      </w:r>
    </w:p>
    <w:p>
      <w:pPr>
        <w:pStyle w:val="Heading1"/>
      </w:pPr>
      <w:r>
        <w:t>Samples - 9</w:t>
      </w:r>
    </w:p>
    <w:p>
      <w:pPr>
        <w:pStyle w:val="Heading4"/>
      </w:pPr>
      <w:r>
        <w:t>Upload Time: 2024-10-06 20:35:41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/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 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77.78%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của siden: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burping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68.97%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92.10%</w:t>
      </w:r>
    </w:p>
    <w:p>
      <w:r>
        <w:t>Average Levenshtein Similarity: 93.51%</w:t>
      </w:r>
    </w:p>
    <w:p>
      <w:pPr>
        <w:pStyle w:val="Heading1"/>
      </w:pPr>
      <w:r>
        <w:t>Samples - 10</w:t>
      </w:r>
    </w:p>
    <w:p>
      <w:pPr>
        <w:pStyle w:val="Heading4"/>
      </w:pPr>
      <w:r>
        <w:t>Upload Time: 2024-10-09 16:24:53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- 11</w:t>
      </w:r>
    </w:p>
    <w:p>
      <w:pPr>
        <w:pStyle w:val="Heading4"/>
      </w:pPr>
      <w:r>
        <w:t>Upload Time: 2024-10-09 17:18:32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- 12</w:t>
      </w:r>
    </w:p>
    <w:p>
      <w:pPr>
        <w:pStyle w:val="Heading4"/>
      </w:pPr>
      <w:r>
        <w:t>Upload Time: 2024-10-09 17:20:34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- 13</w:t>
      </w:r>
    </w:p>
    <w:p>
      <w:pPr>
        <w:pStyle w:val="Heading4"/>
      </w:pPr>
      <w:r>
        <w:t>Upload Time: 2024-10-09 17:30:14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Tý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/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E0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001204014664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NGUYỄN MINH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09/08/2004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Long, Thành phố Bắc Ninh, Bắc Ninh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dân: 08/08/2029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Liễu Giai, Ba Đình,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- 14</w:t>
      </w:r>
    </w:p>
    <w:p>
      <w:pPr>
        <w:pStyle w:val="Heading4"/>
      </w:pPr>
      <w:r>
        <w:t>Upload Time: 2024-10-09 21:20:39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85.11%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93.20%</w:t>
      </w:r>
    </w:p>
    <w:p>
      <w:pPr>
        <w:pStyle w:val="Heading1"/>
      </w:pPr>
      <w:r>
        <w:t>Samples - 15</w:t>
      </w:r>
    </w:p>
    <w:p>
      <w:pPr>
        <w:pStyle w:val="Heading4"/>
      </w:pPr>
      <w:r>
        <w:t>Upload Time: 2024-10-09 21:25:49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85.11%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93.20%</w:t>
      </w:r>
    </w:p>
    <w:p>
      <w:pPr>
        <w:pStyle w:val="Heading1"/>
      </w:pPr>
      <w:r>
        <w:t>Samples - 16</w:t>
      </w:r>
    </w:p>
    <w:p>
      <w:pPr>
        <w:pStyle w:val="Heading4"/>
      </w:pPr>
      <w:r>
        <w:t>Upload Time: 2024-10-10 16:28:38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82.12%</w:t>
      </w:r>
    </w:p>
    <w:p>
      <w:r>
        <w:t>Average Levenshtein Similarity: 92.96%</w:t>
      </w:r>
    </w:p>
    <w:p>
      <w:pPr>
        <w:pStyle w:val="Heading1"/>
      </w:pPr>
      <w:r>
        <w:t>Samples - 17</w:t>
      </w:r>
    </w:p>
    <w:p>
      <w:pPr>
        <w:pStyle w:val="Heading4"/>
      </w:pPr>
      <w:r>
        <w:t>Upload Time: 2024-10-10 16:43:22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78.69%</w:t>
      </w:r>
    </w:p>
    <w:p>
      <w:r>
        <w:t>Average Levenshtein Similarity: 92.91%</w:t>
      </w:r>
    </w:p>
    <w:p>
      <w:pPr>
        <w:pStyle w:val="Heading1"/>
      </w:pPr>
      <w:r>
        <w:t>Samples - 18</w:t>
      </w:r>
    </w:p>
    <w:p>
      <w:pPr>
        <w:pStyle w:val="Heading4"/>
      </w:pPr>
      <w:r>
        <w:t>Upload Time: 2024-10-10 16:46:00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76.71%</w:t>
      </w:r>
    </w:p>
    <w:p>
      <w:r>
        <w:t>Average Levenshtein Similarity: 91.94%</w:t>
      </w:r>
    </w:p>
    <w:p>
      <w:pPr>
        <w:pStyle w:val="Heading1"/>
      </w:pPr>
      <w:r>
        <w:t>Samples - 19</w:t>
      </w:r>
    </w:p>
    <w:p>
      <w:pPr>
        <w:pStyle w:val="Heading4"/>
      </w:pPr>
      <w:r>
        <w:t>Upload Time: 2024-10-10 17:09:19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38.18%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99.08%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76.71%</w:t>
      </w:r>
    </w:p>
    <w:p>
      <w:r>
        <w:t>Average Levenshtein Similarity: 91.94%</w:t>
      </w:r>
    </w:p>
    <w:p>
      <w:pPr>
        <w:pStyle w:val="Heading1"/>
      </w:pPr>
      <w:r>
        <w:t>Samples - 20</w:t>
      </w:r>
    </w:p>
    <w:p>
      <w:pPr>
        <w:pStyle w:val="Heading4"/>
      </w:pPr>
      <w:r>
        <w:t>Upload Time: 2024-10-10 17:25:59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96.77%</w:t>
            </w:r>
          </w:p>
        </w:tc>
      </w:tr>
    </w:tbl>
    <w:p>
      <w:r>
        <w:t>Average Simple Similarity: 85.82%</w:t>
      </w:r>
    </w:p>
    <w:p>
      <w:r>
        <w:t>Average Levenshtein Similarity: 93.83%</w:t>
      </w:r>
    </w:p>
    <w:p>
      <w:pPr>
        <w:pStyle w:val="Heading1"/>
      </w:pPr>
      <w:r>
        <w:t>Samples - 21</w:t>
      </w:r>
    </w:p>
    <w:p>
      <w:pPr>
        <w:pStyle w:val="Heading4"/>
      </w:pPr>
      <w:r>
        <w:t>Upload Time: 2024-10-10 17:26:24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83.85%</w:t>
      </w:r>
    </w:p>
    <w:p>
      <w:r>
        <w:t>Average Levenshtein Similarity: 92.86%</w:t>
      </w:r>
    </w:p>
    <w:p>
      <w:pPr>
        <w:pStyle w:val="Heading1"/>
      </w:pPr>
      <w:r>
        <w:t>Samples - 22</w:t>
      </w:r>
    </w:p>
    <w:p>
      <w:pPr>
        <w:pStyle w:val="Heading4"/>
      </w:pPr>
      <w:r>
        <w:t>Upload Time: 2024-10-10 17:33:08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45.16%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95.08%</w:t>
            </w:r>
          </w:p>
        </w:tc>
      </w:tr>
    </w:tbl>
    <w:p>
      <w:r>
        <w:t>Average Simple Similarity: 82.96%</w:t>
      </w:r>
    </w:p>
    <w:p>
      <w:r>
        <w:t>Average Levenshtein Similarity: 93.74%</w:t>
      </w:r>
    </w:p>
    <w:p>
      <w:pPr>
        <w:pStyle w:val="Heading1"/>
      </w:pPr>
      <w:r>
        <w:t>Samples - 23</w:t>
      </w:r>
    </w:p>
    <w:p>
      <w:pPr>
        <w:pStyle w:val="Heading4"/>
      </w:pPr>
      <w:r>
        <w:t>Upload Time: 2024-10-10 17:35:26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88.89%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Tridopendience: Fre eabin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2.78%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68.57%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Cithren / 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91.67%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95.65%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Số/No.: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of oln: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41.38%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hàng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55.17%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Yen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61.29%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79.25%</w:t>
            </w:r>
          </w:p>
        </w:tc>
      </w:tr>
    </w:tbl>
    <w:p>
      <w:r>
        <w:t>Average Simple Similarity: 83.85%</w:t>
      </w:r>
    </w:p>
    <w:p>
      <w:r>
        <w:t>Average Levenshtein Similarity: 92.86%</w:t>
      </w:r>
    </w:p>
    <w:p>
      <w:pPr>
        <w:pStyle w:val="Heading1"/>
      </w:pPr>
      <w:r>
        <w:t>Samples - 24</w:t>
      </w:r>
    </w:p>
    <w:p>
      <w:pPr>
        <w:pStyle w:val="Heading4"/>
      </w:pPr>
      <w:r>
        <w:t>Upload Time: 2024-10-15 15:07:41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- 25</w:t>
      </w:r>
    </w:p>
    <w:p>
      <w:pPr>
        <w:pStyle w:val="Heading4"/>
      </w:pPr>
      <w:r>
        <w:t>Upload Time: 2024-10-15 15:32:40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- 26</w:t>
      </w:r>
    </w:p>
    <w:p>
      <w:pPr>
        <w:pStyle w:val="Heading4"/>
      </w:pPr>
      <w:r>
        <w:t>Upload Time: 2024-10-15 15:33:30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tập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SốcialiSt REPuBLIC Of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- Freedom - Hap 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/ dentity Card 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DIỆP MANH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Cổ giớ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Date, of oxpiry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THành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87.80%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93.67%</w:t>
            </w:r>
          </w:p>
        </w:tc>
      </w:tr>
    </w:tbl>
    <w:p>
      <w:r>
        <w:t>Average Simple Similarity: 99.36%</w:t>
      </w:r>
    </w:p>
    <w:p>
      <w:r>
        <w:t>Average Levenshtein Similarity: 99.67%</w:t>
      </w:r>
    </w:p>
    <w:p>
      <w:pPr>
        <w:pStyle w:val="Heading1"/>
      </w:pPr>
      <w:r>
        <w:t>Samples - 27</w:t>
      </w:r>
    </w:p>
    <w:p>
      <w:pPr>
        <w:pStyle w:val="Heading4"/>
      </w:pPr>
      <w:r>
        <w:t>Upload Time: 2024-10-23 16:18:06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MẤU CĂN CƯỚC CÔNG DÂN GIẢ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MẤU CĂN CƯỚC CÔNG DÂN GIẢ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nhanlamgiayto.com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nhanlamgiayto.com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CÔNG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CÔNG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Số:001304027098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Số:001304027098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tên: NGUYỄN THỊ LỆ THủY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tên: NGUYỄN THỊ LỆ THủY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Ngày, tháng, năm sinh: 25/10/2000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Ngày, tháng, năm sinh: 25/10/2000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tính: Nữ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tính: Nữ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Quốc tịch: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Quốc tịch: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Thanh Lâm, Mê Linh,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Thanh Lâm, Mê Linh, 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tri Phú Hữu, Thanh Lâm, Mê Linh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tri Phú Hữu, Thanh Lâm, Mê Linh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Hà Nội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Đến: 25/10/2029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25/10/2029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- 28</w:t>
      </w:r>
    </w:p>
    <w:p>
      <w:pPr>
        <w:pStyle w:val="Heading4"/>
      </w:pPr>
      <w:r>
        <w:t>Upload Time: 2024-10-27 15:06:11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86n: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98.25%</w:t>
      </w:r>
    </w:p>
    <w:p>
      <w:r>
        <w:t>Average Levenshtein Similarity: 98.59%</w:t>
      </w:r>
    </w:p>
    <w:p>
      <w:pPr>
        <w:pStyle w:val="Heading1"/>
      </w:pPr>
      <w:r>
        <w:t>Samples - 29</w:t>
      </w:r>
    </w:p>
    <w:p>
      <w:pPr>
        <w:pStyle w:val="Heading4"/>
      </w:pPr>
      <w:r>
        <w:t>Upload Time: 2024-10-31 20:51:50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94.92%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Card:&lt;div&gt;Số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42.86%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18.18%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5.41%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17.24%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16.36%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28.26%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3.64%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17.07%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10.53%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27.69%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24.18%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25.32%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86n: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An&lt;/div&gt;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17.24%</w:t>
            </w:r>
          </w:p>
        </w:tc>
      </w:tr>
    </w:tbl>
    <w:p>
      <w:r>
        <w:t>Average Simple Similarity: 36.26%</w:t>
      </w:r>
    </w:p>
    <w:p>
      <w:r>
        <w:t>Average Levenshtein Similarity: 46.80%</w:t>
      </w:r>
    </w:p>
    <w:p>
      <w:pPr>
        <w:pStyle w:val="Heading1"/>
      </w:pPr>
      <w:r>
        <w:t>Samples - 30</w:t>
      </w:r>
    </w:p>
    <w:p>
      <w:pPr>
        <w:pStyle w:val="Heading4"/>
      </w:pPr>
      <w:r>
        <w:t>Upload Time: 2024-10-31 20:53:27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83.33%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94.92%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Card:&lt;div&gt;Số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42.86%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60.27%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18.18%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9.09%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5.41%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17.24%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16.36%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28.26%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3.64%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17.07%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10.53%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27.69%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3.77%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24.18%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1.89%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25.32%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86n: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15.00%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An&lt;/div&gt;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17.24%</w:t>
            </w:r>
          </w:p>
        </w:tc>
      </w:tr>
    </w:tbl>
    <w:p>
      <w:r>
        <w:t>Average Simple Similarity: 36.26%</w:t>
      </w:r>
    </w:p>
    <w:p>
      <w:r>
        <w:t>Average Levenshtein Similarity: 46.80%</w:t>
      </w:r>
    </w:p>
    <w:p>
      <w:pPr>
        <w:pStyle w:val="Heading1"/>
      </w:pPr>
      <w:r>
        <w:t>Samples - 31</w:t>
      </w:r>
    </w:p>
    <w:p>
      <w:pPr>
        <w:pStyle w:val="Heading4"/>
      </w:pPr>
      <w:r>
        <w:t>Upload Time: 2024-10-31 21:00:25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XÀ HỘI CHÚ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táp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92.59%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CIA 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3.12%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78.69%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Tridapendence: Frceatom - Happine: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14.71%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73.53%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Cithren / dentity Card H0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24.00%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78.26%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054202004193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TRẦN KIÊN NGHĨA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số giới trn of th: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thời hạn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9.38%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64.41%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Date: of hasplin: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23.53%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68.75%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Hòa Quang Nam, Phú Hòa, Phú Yên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75.96%</w:t>
      </w:r>
    </w:p>
    <w:p>
      <w:r>
        <w:t>Average Levenshtein Similarity: 92.01%</w:t>
      </w:r>
    </w:p>
    <w:p>
      <w:pPr>
        <w:pStyle w:val="Heading1"/>
      </w:pPr>
      <w:r>
        <w:t>Samples - 32</w:t>
      </w:r>
    </w:p>
    <w:p>
      <w:pPr>
        <w:pStyle w:val="Heading4"/>
      </w:pPr>
      <w:r>
        <w:t>Upload Time: 2024-10-31 21:07:28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86n: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98.05%</w:t>
      </w:r>
    </w:p>
    <w:p>
      <w:r>
        <w:t>Average Levenshtein Similarity: 98.40%</w:t>
      </w:r>
    </w:p>
    <w:p>
      <w:pPr>
        <w:pStyle w:val="Heading1"/>
      </w:pPr>
      <w:r>
        <w:t>Samples - 33</w:t>
      </w:r>
    </w:p>
    <w:p>
      <w:pPr>
        <w:pStyle w:val="Heading4"/>
      </w:pPr>
      <w:r>
        <w:t>Upload Time: 2024-10-31 21:28:21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86n: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98.27%</w:t>
      </w:r>
    </w:p>
    <w:p>
      <w:r>
        <w:t>Average Levenshtein Similarity: 98.61%</w:t>
      </w:r>
    </w:p>
    <w:p>
      <w:pPr>
        <w:pStyle w:val="Heading1"/>
      </w:pPr>
      <w:r>
        <w:t>Samples - 34</w:t>
      </w:r>
    </w:p>
    <w:p>
      <w:pPr>
        <w:pStyle w:val="Heading4"/>
      </w:pPr>
      <w:r>
        <w:t>Upload Time: 2024-10-31 22:01:58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Tự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96.30%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86n: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98.05%</w:t>
      </w:r>
    </w:p>
    <w:p>
      <w:r>
        <w:t>Average Levenshtein Similarity: 98.40%</w:t>
      </w:r>
    </w:p>
    <w:p>
      <w:pPr>
        <w:pStyle w:val="Heading1"/>
      </w:pPr>
      <w:r>
        <w:t>Samples - 35</w:t>
      </w:r>
    </w:p>
    <w:p>
      <w:pPr>
        <w:pStyle w:val="Heading4"/>
      </w:pPr>
      <w:r>
        <w:t>Upload Time: 2024-10-31 22:44:22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t>Prediction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Correct line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Simple Similarity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Levenshtein Similarity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CỘNG HÒA XÃ HỘI CHỦ NGHĨA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94.12%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Độc lập - Tư do - Hạnh phúc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SOCIALIST REPUBLIC OF VIẾT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SOCIALIST REPUBLIC OF VIET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96.67%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Independence - Freedom - Happiness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CĂN CƯỚC CÔNG DÂN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Citizen Identity Card E6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Citizen Identity Card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87.50%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93.33%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Số / No.: 080202000772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Họ và tên / Full name: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TRƯƠNG DIÊP MẠNH QUÂN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Ngày sinh / Date of birth: 17/01/2002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Quê quán / Place of origin: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Thị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Có giá trị 86n: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Có giá trị đến: 17/01/2027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92.31%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Date of expiry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Thi trấn Cần Giuộc, Cần Giuộc, Long An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100.00%</w:t>
            </w:r>
          </w:p>
        </w:tc>
      </w:tr>
    </w:tbl>
    <w:p>
      <w:r>
        <w:t>Average Simple Similarity: 98.27%</w:t>
      </w:r>
    </w:p>
    <w:p>
      <w:r>
        <w:t>Average Levenshtein Similarity: 98.61%</w:t>
      </w:r>
    </w:p>
    <w:p>
      <w:pPr>
        <w:pStyle w:val="Heading1"/>
      </w:pPr>
      <w:r>
        <w:t>Samples - 36</w:t>
      </w:r>
    </w:p>
    <w:p>
      <w:pPr>
        <w:pStyle w:val="Heading4"/>
      </w:pPr>
      <w:r>
        <w:t>Upload Time: 2024-11-05 22:21:39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XÀ HỘI CHÚ NGHĨA VIỆT NAM</w:t>
            </w:r>
          </w:p>
        </w:tc>
        <w:tc>
          <w:tcPr>
            <w:tcW w:type="dxa" w:w="2160"/>
          </w:tcPr>
          <w:p>
            <w:r>
              <w:t>CỘNG HÒA XÀ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táp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Tridopendience: Fre eabin - Happine: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2.78%</w:t>
            </w:r>
          </w:p>
        </w:tc>
        <w:tc>
          <w:tcPr>
            <w:tcW w:type="dxa" w:w="2160"/>
          </w:tcPr>
          <w:p>
            <w:r>
              <w:t>68.57%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Cithren / dentity Card N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25.00%</w:t>
            </w:r>
          </w:p>
        </w:tc>
        <w:tc>
          <w:tcPr>
            <w:tcW w:type="dxa" w:w="2160"/>
          </w:tcPr>
          <w:p>
            <w:r>
              <w:t>80.00%</w:t>
            </w:r>
          </w:p>
        </w:tc>
      </w:tr>
      <w:tr>
        <w:tc>
          <w:tcPr>
            <w:tcW w:type="dxa" w:w="2160"/>
          </w:tcPr>
          <w:p>
            <w:r>
              <w:t>054202004193</w:t>
            </w:r>
          </w:p>
        </w:tc>
        <w:tc>
          <w:tcPr>
            <w:tcW w:type="dxa" w:w="2160"/>
          </w:tcPr>
          <w:p>
            <w:r>
              <w:t>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KIÊN NGHĨA</w:t>
            </w:r>
          </w:p>
        </w:tc>
        <w:tc>
          <w:tcPr>
            <w:tcW w:type="dxa" w:w="2160"/>
          </w:tcPr>
          <w:p>
            <w:r>
              <w:t>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17/01/2002</w:t>
            </w:r>
          </w:p>
        </w:tc>
        <w:tc>
          <w:tcPr>
            <w:tcW w:type="dxa" w:w="2160"/>
          </w:tcPr>
          <w:p>
            <w:r>
              <w:t>Ngày sinh / Date of birth: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Hòa Quang Nam, Phú Hòa, Phú Yên</w:t>
            </w:r>
          </w:p>
        </w:tc>
        <w:tc>
          <w:tcPr>
            <w:tcW w:type="dxa" w:w="2160"/>
          </w:tcPr>
          <w:p>
            <w:r>
              <w:t>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of oln: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41.38%</w:t>
            </w:r>
          </w:p>
        </w:tc>
        <w:tc>
          <w:tcPr>
            <w:tcW w:type="dxa" w:w="2160"/>
          </w:tcPr>
          <w:p>
            <w:r>
              <w:t>87.27%</w:t>
            </w:r>
          </w:p>
        </w:tc>
      </w:tr>
      <w:tr>
        <w:tc>
          <w:tcPr>
            <w:tcW w:type="dxa" w:w="2160"/>
          </w:tcPr>
          <w:p>
            <w:r>
              <w:t>Date: of hàng 1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26.67%</w:t>
            </w:r>
          </w:p>
        </w:tc>
        <w:tc>
          <w:tcPr>
            <w:tcW w:type="dxa" w:w="2160"/>
          </w:tcPr>
          <w:p>
            <w:r>
              <w:t>55.17%</w:t>
            </w:r>
          </w:p>
        </w:tc>
      </w:tr>
      <w:tr>
        <w:tc>
          <w:tcPr>
            <w:tcW w:type="dxa" w:w="2160"/>
          </w:tcPr>
          <w:p>
            <w:r>
              <w:t>Hòa Quang Nam, Phú Hòa, Phú Yen</w:t>
            </w:r>
          </w:p>
        </w:tc>
        <w:tc>
          <w:tcPr>
            <w:tcW w:type="dxa" w:w="2160"/>
          </w:tcPr>
          <w:p>
            <w:r>
              <w:t>Hòa Quang Nam, Phú Hòa, Phú Yen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82.30%</w:t>
      </w:r>
    </w:p>
    <w:p>
      <w:r>
        <w:t>Average Levenshtein Similarity: 93.14%</w:t>
      </w:r>
    </w:p>
    <w:p>
      <w:pPr>
        <w:pStyle w:val="Heading1"/>
      </w:pPr>
      <w:r>
        <w:t>Samples - 37</w:t>
      </w:r>
    </w:p>
    <w:p>
      <w:pPr>
        <w:pStyle w:val="Heading4"/>
      </w:pPr>
      <w:r>
        <w:t>Upload Time: 2024-11-05 22:41:34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XÀ HỘI CHÚ NGHĨA VIỆT NAM</w:t>
            </w:r>
          </w:p>
        </w:tc>
        <w:tc>
          <w:tcPr>
            <w:tcW w:type="dxa" w:w="2160"/>
          </w:tcPr>
          <w:p>
            <w:r>
              <w:t>CỘNG HÒA XÃ HỘI CHÚ NGHĨA VIỆT NAM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Độc táp - Tư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  <w:tc>
          <w:tcPr>
            <w:tcW w:type="dxa" w:w="2160"/>
          </w:tcPr>
          <w:p>
            <w:r>
              <w:t>88.89%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Tridopendience: Fre eabin - Happine:</w:t>
            </w:r>
          </w:p>
        </w:tc>
        <w:tc>
          <w:tcPr>
            <w:tcW w:type="dxa" w:w="2160"/>
          </w:tcPr>
          <w:p>
            <w:r>
              <w:t>Indenpendence - Freedom - Happiness</w:t>
            </w:r>
          </w:p>
        </w:tc>
        <w:tc>
          <w:tcPr>
            <w:tcW w:type="dxa" w:w="2160"/>
          </w:tcPr>
          <w:p>
            <w:r>
              <w:t>25.00%</w:t>
            </w:r>
          </w:p>
        </w:tc>
        <w:tc>
          <w:tcPr>
            <w:tcW w:type="dxa" w:w="2160"/>
          </w:tcPr>
          <w:p>
            <w:r>
              <w:t>67.61%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Cithren / dentity Card N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25.00%</w:t>
            </w:r>
          </w:p>
        </w:tc>
        <w:tc>
          <w:tcPr>
            <w:tcW w:type="dxa" w:w="2160"/>
          </w:tcPr>
          <w:p>
            <w:r>
              <w:t>80.00%</w:t>
            </w:r>
          </w:p>
        </w:tc>
      </w:tr>
      <w:tr>
        <w:tc>
          <w:tcPr>
            <w:tcW w:type="dxa" w:w="2160"/>
          </w:tcPr>
          <w:p>
            <w:r>
              <w:t>054202004193</w:t>
            </w:r>
          </w:p>
        </w:tc>
        <w:tc>
          <w:tcPr>
            <w:tcW w:type="dxa" w:w="2160"/>
          </w:tcPr>
          <w:p>
            <w:r>
              <w:t>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KIÊN NGHĨA</w:t>
            </w:r>
          </w:p>
        </w:tc>
        <w:tc>
          <w:tcPr>
            <w:tcW w:type="dxa" w:w="2160"/>
          </w:tcPr>
          <w:p>
            <w:r>
              <w:t>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17/01/2002</w:t>
            </w:r>
          </w:p>
        </w:tc>
        <w:tc>
          <w:tcPr>
            <w:tcW w:type="dxa" w:w="2160"/>
          </w:tcPr>
          <w:p>
            <w:r>
              <w:t>Ngày sinh / Date of birth: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Hòa Quang Nam, Phú Hòa, Phú Yên</w:t>
            </w:r>
          </w:p>
        </w:tc>
        <w:tc>
          <w:tcPr>
            <w:tcW w:type="dxa" w:w="2160"/>
          </w:tcPr>
          <w:p>
            <w:r>
              <w:t>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of oln: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41.38%</w:t>
            </w:r>
          </w:p>
        </w:tc>
        <w:tc>
          <w:tcPr>
            <w:tcW w:type="dxa" w:w="2160"/>
          </w:tcPr>
          <w:p>
            <w:r>
              <w:t>87.27%</w:t>
            </w:r>
          </w:p>
        </w:tc>
      </w:tr>
      <w:tr>
        <w:tc>
          <w:tcPr>
            <w:tcW w:type="dxa" w:w="2160"/>
          </w:tcPr>
          <w:p>
            <w:r>
              <w:t>Date: of hàng 1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26.67%</w:t>
            </w:r>
          </w:p>
        </w:tc>
        <w:tc>
          <w:tcPr>
            <w:tcW w:type="dxa" w:w="2160"/>
          </w:tcPr>
          <w:p>
            <w:r>
              <w:t>55.17%</w:t>
            </w:r>
          </w:p>
        </w:tc>
      </w:tr>
      <w:tr>
        <w:tc>
          <w:tcPr>
            <w:tcW w:type="dxa" w:w="2160"/>
          </w:tcPr>
          <w:p>
            <w:r>
              <w:t>Hòa Quang Nam, Phú Hòa, Phú Yen</w:t>
            </w:r>
          </w:p>
        </w:tc>
        <w:tc>
          <w:tcPr>
            <w:tcW w:type="dxa" w:w="2160"/>
          </w:tcPr>
          <w:p>
            <w:r>
              <w:t>Hòa Quang Nam, Phú Hòa, Phú Yen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83.37%</w:t>
      </w:r>
    </w:p>
    <w:p>
      <w:r>
        <w:t>Average Levenshtein Similarity: 92.93%</w:t>
      </w:r>
    </w:p>
    <w:p>
      <w:pPr>
        <w:pStyle w:val="Heading1"/>
      </w:pPr>
      <w:r>
        <w:t>Samples - 38</w:t>
      </w:r>
    </w:p>
    <w:p>
      <w:pPr>
        <w:pStyle w:val="Heading4"/>
      </w:pPr>
      <w:r>
        <w:t>Upload Time: 2024-11-05 22:53:56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 dentity Card Ng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32.00%</w:t>
            </w:r>
          </w:p>
        </w:tc>
        <w:tc>
          <w:tcPr>
            <w:tcW w:type="dxa" w:w="2160"/>
          </w:tcPr>
          <w:p>
            <w:r>
              <w:t>86.96%</w:t>
            </w:r>
          </w:p>
        </w:tc>
      </w:tr>
      <w:tr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94.93%</w:t>
      </w:r>
    </w:p>
    <w:p>
      <w:r>
        <w:t>Average Levenshtein Similarity: 98.37%</w:t>
      </w:r>
    </w:p>
    <w:p>
      <w:pPr>
        <w:pStyle w:val="Heading1"/>
      </w:pPr>
      <w:r>
        <w:t>Samples - 39</w:t>
      </w:r>
    </w:p>
    <w:p>
      <w:pPr>
        <w:pStyle w:val="Heading4"/>
      </w:pPr>
      <w:r>
        <w:t>Upload Time: 2024-11-05 22:56:33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 dentity Card Ng</w:t>
            </w:r>
          </w:p>
        </w:tc>
        <w:tc>
          <w:tcPr>
            <w:tcW w:type="dxa" w:w="2160"/>
          </w:tcPr>
          <w:p>
            <w:r>
              <w:t>Citizen&amp;nbsp; Identity Card</w:t>
            </w:r>
          </w:p>
        </w:tc>
        <w:tc>
          <w:tcPr>
            <w:tcW w:type="dxa" w:w="2160"/>
          </w:tcPr>
          <w:p>
            <w:r>
              <w:t>29.63%</w:t>
            </w:r>
          </w:p>
        </w:tc>
        <w:tc>
          <w:tcPr>
            <w:tcW w:type="dxa" w:w="2160"/>
          </w:tcPr>
          <w:p>
            <w:r>
              <w:t>76.92%</w:t>
            </w:r>
          </w:p>
        </w:tc>
      </w:tr>
      <w:tr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94.79%</w:t>
      </w:r>
    </w:p>
    <w:p>
      <w:r>
        <w:t>Average Levenshtein Similarity: 97.74%</w:t>
      </w:r>
    </w:p>
    <w:p>
      <w:pPr>
        <w:pStyle w:val="Heading1"/>
      </w:pPr>
      <w:r>
        <w:t>Samples - 40</w:t>
      </w:r>
    </w:p>
    <w:p>
      <w:pPr>
        <w:pStyle w:val="Heading4"/>
      </w:pPr>
      <w:r>
        <w:t>Upload Time: 2024-11-05 23:00:18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XÀ HỘI CHÚ NGHĨA VIỆT NAM</w:t>
            </w:r>
          </w:p>
        </w:tc>
        <w:tc>
          <w:tcPr>
            <w:tcW w:type="dxa" w:w="2160"/>
          </w:tcPr>
          <w:p>
            <w:r>
              <w:t>CỘNG HÒA XÀ HỘI CHÚ NGHĨA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Độc táp - Tư do -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Tridopendience: Fre eabin - Happine: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2.78%</w:t>
            </w:r>
          </w:p>
        </w:tc>
        <w:tc>
          <w:tcPr>
            <w:tcW w:type="dxa" w:w="2160"/>
          </w:tcPr>
          <w:p>
            <w:r>
              <w:t>68.57%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Cithren / dentity Card N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25.00%</w:t>
            </w:r>
          </w:p>
        </w:tc>
        <w:tc>
          <w:tcPr>
            <w:tcW w:type="dxa" w:w="2160"/>
          </w:tcPr>
          <w:p>
            <w:r>
              <w:t>80.00%</w:t>
            </w:r>
          </w:p>
        </w:tc>
      </w:tr>
      <w:tr>
        <w:tc>
          <w:tcPr>
            <w:tcW w:type="dxa" w:w="2160"/>
          </w:tcPr>
          <w:p>
            <w:r>
              <w:t>054202004193</w:t>
            </w:r>
          </w:p>
        </w:tc>
        <w:tc>
          <w:tcPr>
            <w:tcW w:type="dxa" w:w="2160"/>
          </w:tcPr>
          <w:p>
            <w:r>
              <w:t>054202004193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Số/No.: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TRẦN KIÊN NGHĨA</w:t>
            </w:r>
          </w:p>
        </w:tc>
        <w:tc>
          <w:tcPr>
            <w:tcW w:type="dxa" w:w="2160"/>
          </w:tcPr>
          <w:p>
            <w:r>
              <w:t>TRẦN KIÊN NGHĨA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17/01/2002</w:t>
            </w:r>
          </w:p>
        </w:tc>
        <w:tc>
          <w:tcPr>
            <w:tcW w:type="dxa" w:w="2160"/>
          </w:tcPr>
          <w:p>
            <w:r>
              <w:t>Ngày sinh / Date of birth: 17/01/2002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Hòa Quang Nam, Phú Hòa, Phú Yên</w:t>
            </w:r>
          </w:p>
        </w:tc>
        <w:tc>
          <w:tcPr>
            <w:tcW w:type="dxa" w:w="2160"/>
          </w:tcPr>
          <w:p>
            <w:r>
              <w:t>Hòa Quang Nam, Phú Hòa, Phú Yên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r>
              <w:t>Nơi thường trú / Place of residence: Quang Hưng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of oln: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41.38%</w:t>
            </w:r>
          </w:p>
        </w:tc>
        <w:tc>
          <w:tcPr>
            <w:tcW w:type="dxa" w:w="2160"/>
          </w:tcPr>
          <w:p>
            <w:r>
              <w:t>87.27%</w:t>
            </w:r>
          </w:p>
        </w:tc>
      </w:tr>
      <w:tr>
        <w:tc>
          <w:tcPr>
            <w:tcW w:type="dxa" w:w="2160"/>
          </w:tcPr>
          <w:p>
            <w:r>
              <w:t>Date: of hàng 1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26.67%</w:t>
            </w:r>
          </w:p>
        </w:tc>
        <w:tc>
          <w:tcPr>
            <w:tcW w:type="dxa" w:w="2160"/>
          </w:tcPr>
          <w:p>
            <w:r>
              <w:t>55.17%</w:t>
            </w:r>
          </w:p>
        </w:tc>
      </w:tr>
      <w:tr>
        <w:tc>
          <w:tcPr>
            <w:tcW w:type="dxa" w:w="2160"/>
          </w:tcPr>
          <w:p>
            <w:r>
              <w:t>Hòa Quang Nam, Phú Hòa, Phú Yen</w:t>
            </w:r>
          </w:p>
        </w:tc>
        <w:tc>
          <w:tcPr>
            <w:tcW w:type="dxa" w:w="2160"/>
          </w:tcPr>
          <w:p>
            <w:r>
              <w:t>Hòa Quang Nam, Phú Hòa, Phú Yen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82.50%</w:t>
      </w:r>
    </w:p>
    <w:p>
      <w:r>
        <w:t>Average Levenshtein Similarity: 93.35%</w:t>
      </w:r>
    </w:p>
    <w:p>
      <w:pPr>
        <w:pStyle w:val="Heading1"/>
      </w:pPr>
      <w:r>
        <w:t>Samples - 41</w:t>
      </w:r>
    </w:p>
    <w:p>
      <w:pPr>
        <w:pStyle w:val="Heading4"/>
      </w:pPr>
      <w:r>
        <w:t>Upload Time: 2024-11-06 17:01:33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tập - Tý do - Hạnh phúc</w:t>
            </w:r>
          </w:p>
        </w:tc>
        <w:tc>
          <w:tcPr>
            <w:tcW w:type="dxa" w:w="2160"/>
          </w:tcPr>
          <w:p>
            <w:r>
              <w:t>Độc lập - Tự do - Hạnh phúc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  <w:tc>
          <w:tcPr>
            <w:tcW w:type="dxa" w:w="2160"/>
          </w:tcPr>
          <w:p>
            <w:r>
              <w:t>92.59%</w:t>
            </w:r>
          </w:p>
        </w:tc>
      </w:tr>
      <w:tr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Independence /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  <w:tc>
          <w:tcPr>
            <w:tcW w:type="dxa" w:w="2160"/>
          </w:tcPr>
          <w:p>
            <w:r>
              <w:t>97.06%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Identity Card E0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87.50%</w:t>
            </w:r>
          </w:p>
        </w:tc>
        <w:tc>
          <w:tcPr>
            <w:tcW w:type="dxa" w:w="2160"/>
          </w:tcPr>
          <w:p>
            <w:r>
              <w:t>93.33%</w:t>
            </w:r>
          </w:p>
        </w:tc>
      </w:tr>
      <w:tr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Số / No.: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001204014664</w:t>
            </w:r>
          </w:p>
        </w:tc>
        <w:tc>
          <w:tcPr>
            <w:tcW w:type="dxa" w:w="2160"/>
          </w:tcPr>
          <w:p>
            <w:r>
              <w:t>001204014664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NGUYỄN MINH QUÂN</w:t>
            </w:r>
          </w:p>
        </w:tc>
        <w:tc>
          <w:tcPr>
            <w:tcW w:type="dxa" w:w="2160"/>
          </w:tcPr>
          <w:p>
            <w:r>
              <w:t>NGUYỄN MINH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Ngày sinh / Date of birth: 09/08/2004</w:t>
            </w:r>
          </w:p>
        </w:tc>
        <w:tc>
          <w:tcPr>
            <w:tcW w:type="dxa" w:w="2160"/>
          </w:tcPr>
          <w:p>
            <w:r>
              <w:t>Ngày sinh / Date of birth: 09/08/2004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Hòa Long, Thành phố Bắc Ninh, Bắc Ninh</w:t>
            </w:r>
          </w:p>
        </w:tc>
        <w:tc>
          <w:tcPr>
            <w:tcW w:type="dxa" w:w="2160"/>
          </w:tcPr>
          <w:p>
            <w:r>
              <w:t>Hòa Long, Thành phố Bắc Ninh, Bắc Ninh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I Place of residence: 218c Đội Cấn</w:t>
            </w:r>
          </w:p>
        </w:tc>
        <w:tc>
          <w:tcPr>
            <w:tcW w:type="dxa" w:w="2160"/>
          </w:tcPr>
          <w:p>
            <w:r>
              <w:t>Nơi thường trú / Place of residence: 218c Đội Cấn</w:t>
            </w:r>
          </w:p>
        </w:tc>
        <w:tc>
          <w:tcPr>
            <w:tcW w:type="dxa" w:w="2160"/>
          </w:tcPr>
          <w:p>
            <w:r>
              <w:t>97.96%</w:t>
            </w:r>
          </w:p>
        </w:tc>
        <w:tc>
          <w:tcPr>
            <w:tcW w:type="dxa" w:w="2160"/>
          </w:tcPr>
          <w:p>
            <w:r>
              <w:t>97.96%</w:t>
            </w:r>
          </w:p>
        </w:tc>
      </w:tr>
      <w:tr>
        <w:tc>
          <w:tcPr>
            <w:tcW w:type="dxa" w:w="2160"/>
          </w:tcPr>
          <w:p>
            <w:r>
              <w:t>Có giá trị dân: 08/08/2029</w:t>
            </w:r>
          </w:p>
        </w:tc>
        <w:tc>
          <w:tcPr>
            <w:tcW w:type="dxa" w:w="2160"/>
          </w:tcPr>
          <w:p>
            <w:r>
              <w:t>Có giá trị đến: 08/08/2029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  <w:tc>
          <w:tcPr>
            <w:tcW w:type="dxa" w:w="2160"/>
          </w:tcPr>
          <w:p>
            <w:r>
              <w:t>92.31%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Liễu Giai, Ba Đình, Hà Nội</w:t>
            </w:r>
          </w:p>
        </w:tc>
        <w:tc>
          <w:tcPr>
            <w:tcW w:type="dxa" w:w="2160"/>
          </w:tcPr>
          <w:p>
            <w:r>
              <w:t>Liễu Giai, Ba Đình,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97.86%</w:t>
      </w:r>
    </w:p>
    <w:p>
      <w:r>
        <w:t>Average Levenshtein Similarity: 98.19%</w:t>
      </w:r>
    </w:p>
    <w:p>
      <w:pPr>
        <w:pStyle w:val="Heading1"/>
      </w:pPr>
      <w:r>
        <w:t>Samples - 42</w:t>
      </w:r>
    </w:p>
    <w:p>
      <w:pPr>
        <w:pStyle w:val="Heading4"/>
      </w:pPr>
      <w:r>
        <w:t>Upload Time: 2024-11-07 21:03:14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CỘNG HÒA XÃ HỘI CHỦ NGHĨA VIỆT NAM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  <w:tc>
          <w:tcPr>
            <w:tcW w:type="dxa" w:w="2160"/>
          </w:tcPr>
          <w:p>
            <w:r>
              <w:t>94.12%</w:t>
            </w:r>
          </w:p>
        </w:tc>
      </w:tr>
      <w:tr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Độc lập - Tư do - Hạnh phúc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SOCIALIST REPUBLIC OF VIẾT NAM</w:t>
            </w:r>
          </w:p>
        </w:tc>
        <w:tc>
          <w:tcPr>
            <w:tcW w:type="dxa" w:w="2160"/>
          </w:tcPr>
          <w:p>
            <w:r>
              <w:t>SOCIALIST REPUBLIC OF VIET NAM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  <w:tc>
          <w:tcPr>
            <w:tcW w:type="dxa" w:w="2160"/>
          </w:tcPr>
          <w:p>
            <w:r>
              <w:t>96.67%</w:t>
            </w:r>
          </w:p>
        </w:tc>
      </w:tr>
      <w:tr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Independence - Freedom - Happiness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CĂN CƯỚC CÔNG DÂN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Citizen / dentity Card Ng</w:t>
            </w:r>
          </w:p>
        </w:tc>
        <w:tc>
          <w:tcPr>
            <w:tcW w:type="dxa" w:w="2160"/>
          </w:tcPr>
          <w:p>
            <w:r>
              <w:t>Citizen Identity Card</w:t>
            </w:r>
          </w:p>
        </w:tc>
        <w:tc>
          <w:tcPr>
            <w:tcW w:type="dxa" w:w="2160"/>
          </w:tcPr>
          <w:p>
            <w:r>
              <w:t>32.00%</w:t>
            </w:r>
          </w:p>
        </w:tc>
        <w:tc>
          <w:tcPr>
            <w:tcW w:type="dxa" w:w="2160"/>
          </w:tcPr>
          <w:p>
            <w:r>
              <w:t>86.96%</w:t>
            </w:r>
          </w:p>
        </w:tc>
      </w:tr>
      <w:tr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Số / No.: 080202000772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Họ và tên / Full name: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TRƯƠNG DIÊP MẠNH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Giới tính / Sex: Nam  Quốc tịch / Nationality: 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Quê quán / Place of origin: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Thị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Nơi thường trú / Place of residence: Tổ 20, Khu Phố 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Có giá trị đến: 17/01/2027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  <w:tc>
          <w:tcPr>
            <w:tcW w:type="dxa" w:w="2160"/>
          </w:tcPr>
          <w:p>
            <w:r>
              <w:t>96.15%</w:t>
            </w:r>
          </w:p>
        </w:tc>
      </w:tr>
      <w:tr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Date of expiry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Thi trấn Cần Giuộc, Cần Giuộc,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94.93%</w:t>
      </w:r>
    </w:p>
    <w:p>
      <w:r>
        <w:t>Average Levenshtein Similarity: 98.37%</w:t>
      </w:r>
    </w:p>
    <w:p>
      <w:pPr>
        <w:pStyle w:val="Heading1"/>
      </w:pPr>
      <w:r>
        <w:t>Samples - 43</w:t>
      </w:r>
    </w:p>
    <w:p>
      <w:pPr>
        <w:pStyle w:val="Heading4"/>
      </w:pPr>
      <w:r>
        <w:t>Upload Time: 2024-11-07 21:12:42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001204014664</w:t>
            </w:r>
          </w:p>
        </w:tc>
        <w:tc>
          <w:tcPr>
            <w:tcW w:type="dxa" w:w="2160"/>
          </w:tcPr>
          <w:p>
            <w:r>
              <w:t>001204014664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NGUYỄN MINH QUÂN</w:t>
            </w:r>
          </w:p>
        </w:tc>
        <w:tc>
          <w:tcPr>
            <w:tcW w:type="dxa" w:w="2160"/>
          </w:tcPr>
          <w:p>
            <w:r>
              <w:t>NGUYỄN MINH QUÂN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Liễu Giai, Ba Đình, Hà Nội</w:t>
            </w:r>
          </w:p>
        </w:tc>
        <w:tc>
          <w:tcPr>
            <w:tcW w:type="dxa" w:w="2160"/>
          </w:tcPr>
          <w:p>
            <w:r>
              <w:t>Liễu Giai, Ba Đình, Hà Nội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09/09/2004</w:t>
            </w:r>
          </w:p>
        </w:tc>
        <w:tc>
          <w:tcPr>
            <w:tcW w:type="dxa" w:w="2160"/>
          </w:tcPr>
          <w:p>
            <w:r>
              <w:t>09/09/2004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218c Đội Cấn</w:t>
            </w:r>
          </w:p>
        </w:tc>
        <w:tc>
          <w:tcPr>
            <w:tcW w:type="dxa" w:w="2160"/>
          </w:tcPr>
          <w:p>
            <w:r>
              <w:t>218c Đội Cấn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Hòa Long, Thành phố Bắc Ninh, Bắc Ninh</w:t>
            </w:r>
          </w:p>
        </w:tc>
        <w:tc>
          <w:tcPr>
            <w:tcW w:type="dxa" w:w="2160"/>
          </w:tcPr>
          <w:p>
            <w:r>
              <w:t>Hòa Long, Thành phố Bắc Ninh, Bắc Ninh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09/09/2029</w:t>
            </w:r>
          </w:p>
        </w:tc>
        <w:tc>
          <w:tcPr>
            <w:tcW w:type="dxa" w:w="2160"/>
          </w:tcPr>
          <w:p>
            <w:r>
              <w:t>09/09/2029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p>
      <w:pPr>
        <w:pStyle w:val="Heading1"/>
      </w:pPr>
      <w:r>
        <w:t>Samples - 44</w:t>
      </w:r>
    </w:p>
    <w:p>
      <w:pPr>
        <w:pStyle w:val="Heading4"/>
      </w:pPr>
      <w:r>
        <w:t>Upload Time: 2024-11-07 21:18:57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Prediction</w:t>
            </w:r>
          </w:p>
        </w:tc>
        <w:tc>
          <w:tcPr>
            <w:tcW w:type="dxa" w:w="2160"/>
          </w:tcPr>
          <w:p>
            <w:r>
              <w:t>Correct line</w:t>
            </w:r>
          </w:p>
        </w:tc>
        <w:tc>
          <w:tcPr>
            <w:tcW w:type="dxa" w:w="2160"/>
          </w:tcPr>
          <w:p>
            <w:r>
              <w:t>Simple Similarity</w:t>
            </w:r>
          </w:p>
        </w:tc>
        <w:tc>
          <w:tcPr>
            <w:tcW w:type="dxa" w:w="2160"/>
          </w:tcPr>
          <w:p>
            <w:r>
              <w:t>Levenshtein Similarity</w:t>
            </w:r>
          </w:p>
        </w:tc>
      </w:tr>
      <w:tr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VIỆT NAM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09/06/1998</w:t>
            </w:r>
          </w:p>
        </w:tc>
        <w:tc>
          <w:tcPr>
            <w:tcW w:type="dxa" w:w="2160"/>
          </w:tcPr>
          <w:p>
            <w:r>
              <w:t>09/06/1998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Long An,</w:t>
            </w:r>
          </w:p>
        </w:tc>
        <w:tc>
          <w:tcPr>
            <w:tcW w:type="dxa" w:w="2160"/>
          </w:tcPr>
          <w:p>
            <w:r>
              <w:t>Long An,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A1</w:t>
            </w:r>
          </w:p>
        </w:tc>
        <w:tc>
          <w:tcPr>
            <w:tcW w:type="dxa" w:w="2160"/>
          </w:tcPr>
          <w:p>
            <w:r>
              <w:t>A1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16/9 Bạch Đằng,</w:t>
            </w:r>
          </w:p>
        </w:tc>
        <w:tc>
          <w:tcPr>
            <w:tcW w:type="dxa" w:w="2160"/>
          </w:tcPr>
          <w:p>
            <w:r>
              <w:t>16/9 Bạch Đằng,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07</w:t>
            </w:r>
          </w:p>
        </w:tc>
        <w:tc>
          <w:tcPr>
            <w:tcW w:type="dxa" w:w="2160"/>
          </w:tcPr>
          <w:p>
            <w:r>
              <w:t>07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Không thời hạn</w:t>
            </w:r>
          </w:p>
        </w:tc>
        <w:tc>
          <w:tcPr>
            <w:tcW w:type="dxa" w:w="2160"/>
          </w:tcPr>
          <w:p>
            <w:r>
              <w:t>Không thời hạn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P.2, TP. Tân An, T. Long An</w:t>
            </w:r>
          </w:p>
        </w:tc>
        <w:tc>
          <w:tcPr>
            <w:tcW w:type="dxa" w:w="2160"/>
          </w:tcPr>
          <w:p>
            <w:r>
              <w:t>P.2, TP. Tân An, T. Long An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NGUYỄN THÀNH ĐẠT</w:t>
            </w:r>
          </w:p>
        </w:tc>
        <w:tc>
          <w:tcPr>
            <w:tcW w:type="dxa" w:w="2160"/>
          </w:tcPr>
          <w:p>
            <w:r>
              <w:t>NGUYỄN THÀNH ĐẠT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  <w:tc>
          <w:tcPr>
            <w:tcW w:type="dxa" w:w="2160"/>
          </w:tcPr>
          <w:p>
            <w:r>
              <w:t>100.00%</w:t>
            </w:r>
          </w:p>
        </w:tc>
      </w:tr>
    </w:tbl>
    <w:p>
      <w:r>
        <w:t>Average Simple Similarity: 100.00%</w:t>
      </w:r>
    </w:p>
    <w:p>
      <w:r>
        <w:t>Average Levenshtein Similarity: 100.00%</w:t>
      </w:r>
    </w:p>
    <w:sectPr w:rsidR="0010673F" w:rsidRPr="005C43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0621060">
    <w:abstractNumId w:val="8"/>
  </w:num>
  <w:num w:numId="2" w16cid:durableId="395125934">
    <w:abstractNumId w:val="6"/>
  </w:num>
  <w:num w:numId="3" w16cid:durableId="1172837373">
    <w:abstractNumId w:val="5"/>
  </w:num>
  <w:num w:numId="4" w16cid:durableId="920065847">
    <w:abstractNumId w:val="4"/>
  </w:num>
  <w:num w:numId="5" w16cid:durableId="1265307807">
    <w:abstractNumId w:val="7"/>
  </w:num>
  <w:num w:numId="6" w16cid:durableId="1188909501">
    <w:abstractNumId w:val="3"/>
  </w:num>
  <w:num w:numId="7" w16cid:durableId="1860661187">
    <w:abstractNumId w:val="2"/>
  </w:num>
  <w:num w:numId="8" w16cid:durableId="2018657071">
    <w:abstractNumId w:val="1"/>
  </w:num>
  <w:num w:numId="9" w16cid:durableId="164288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73F"/>
    <w:rsid w:val="0015074B"/>
    <w:rsid w:val="0029639D"/>
    <w:rsid w:val="00326F90"/>
    <w:rsid w:val="005C434A"/>
    <w:rsid w:val="00664BE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E5DF6"/>
  <w14:defaultImageDpi w14:val="300"/>
  <w15:docId w15:val="{F0F12899-4F48-4D1F-BA5A-2C036732D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phuc nguyen</cp:lastModifiedBy>
  <cp:revision>2</cp:revision>
  <dcterms:created xsi:type="dcterms:W3CDTF">2013-12-23T23:15:00Z</dcterms:created>
  <dcterms:modified xsi:type="dcterms:W3CDTF">2024-10-05T09:38:00Z</dcterms:modified>
  <cp:category/>
</cp:coreProperties>
</file>